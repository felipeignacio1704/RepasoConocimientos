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44A12" w14:textId="77777777" w:rsidR="00DE0F46" w:rsidRDefault="00000000">
      <w:pPr>
        <w:pStyle w:val="Ttulo1"/>
      </w:pPr>
      <w:r>
        <w:t>PRUEBA FINAL SQL - Full Stack (Principiante → Avanzado → Experto)</w:t>
      </w:r>
    </w:p>
    <w:p w14:paraId="786A750B" w14:textId="77777777" w:rsidR="00DE0F46" w:rsidRDefault="00000000">
      <w:pPr>
        <w:pStyle w:val="Ttulo2"/>
      </w:pPr>
      <w:r>
        <w:t>Sección 1: Alternativas (15 preguntas)</w:t>
      </w:r>
    </w:p>
    <w:p w14:paraId="27192567" w14:textId="77777777" w:rsidR="00DE0F46" w:rsidRDefault="00000000">
      <w:r>
        <w:t>1. ¿Cuál de las siguientes instrucciones crea una tabla en MySQL?</w:t>
      </w:r>
      <w:r>
        <w:br/>
        <w:t>a) MAKE TABLE</w:t>
      </w:r>
      <w:r>
        <w:br/>
      </w:r>
      <w:r w:rsidRPr="004E269F">
        <w:rPr>
          <w:highlight w:val="yellow"/>
        </w:rPr>
        <w:t>b) CREATE TABLE</w:t>
      </w:r>
      <w:r>
        <w:br/>
        <w:t>c) NEW TABLE</w:t>
      </w:r>
      <w:r>
        <w:br/>
        <w:t>d) ADD TABLE</w:t>
      </w:r>
    </w:p>
    <w:p w14:paraId="0ABCA462" w14:textId="77777777" w:rsidR="00DE0F46" w:rsidRDefault="00000000">
      <w:r>
        <w:t>2. ¿Qué tipo de dato es más adecuado para guardar fechas?</w:t>
      </w:r>
      <w:r>
        <w:br/>
        <w:t>a) VARCHAR</w:t>
      </w:r>
      <w:r>
        <w:br/>
        <w:t>b) TEXT</w:t>
      </w:r>
      <w:r>
        <w:br/>
      </w:r>
      <w:r w:rsidRPr="004E269F">
        <w:rPr>
          <w:highlight w:val="yellow"/>
        </w:rPr>
        <w:t>c) DATE</w:t>
      </w:r>
      <w:r>
        <w:br/>
        <w:t>d) CHAR</w:t>
      </w:r>
    </w:p>
    <w:p w14:paraId="01FAED6A" w14:textId="77777777" w:rsidR="00DE0F46" w:rsidRDefault="00000000">
      <w:r>
        <w:t>3. ¿Cuál instrucción se usa para eliminar datos sin borrar la estructura de la tabla?</w:t>
      </w:r>
      <w:r>
        <w:br/>
        <w:t>a) DROP TABLE</w:t>
      </w:r>
      <w:r>
        <w:br/>
      </w:r>
      <w:r w:rsidRPr="004E269F">
        <w:rPr>
          <w:highlight w:val="yellow"/>
        </w:rPr>
        <w:t>b) TRUNCATE TABLE</w:t>
      </w:r>
      <w:r>
        <w:br/>
      </w:r>
      <w:r w:rsidRPr="004E269F">
        <w:t>c) DELETE FROM</w:t>
      </w:r>
      <w:r>
        <w:br/>
        <w:t>d) REMOVE TABLE</w:t>
      </w:r>
    </w:p>
    <w:p w14:paraId="1272BCA0" w14:textId="77777777" w:rsidR="00DE0F46" w:rsidRDefault="00000000">
      <w:r>
        <w:t>4. ¿Qué operador se usa para buscar coincidencias parciales en texto?</w:t>
      </w:r>
      <w:r>
        <w:br/>
      </w:r>
      <w:r w:rsidRPr="005B397B">
        <w:rPr>
          <w:highlight w:val="yellow"/>
        </w:rPr>
        <w:t>a) LIKE</w:t>
      </w:r>
      <w:r>
        <w:br/>
        <w:t>b) IN</w:t>
      </w:r>
      <w:r>
        <w:br/>
        <w:t>c) BETWEEN</w:t>
      </w:r>
      <w:r>
        <w:br/>
        <w:t>d) EXISTS</w:t>
      </w:r>
    </w:p>
    <w:p w14:paraId="56BAF3AF" w14:textId="77777777" w:rsidR="00DE0F46" w:rsidRDefault="00000000">
      <w:r>
        <w:t>5. ¿Qué operador se usa para encontrar valores dentro de un rango?</w:t>
      </w:r>
      <w:r>
        <w:br/>
      </w:r>
      <w:r w:rsidRPr="005B397B">
        <w:rPr>
          <w:highlight w:val="yellow"/>
        </w:rPr>
        <w:t>a) BETWEEN</w:t>
      </w:r>
      <w:r>
        <w:br/>
        <w:t>b) IN</w:t>
      </w:r>
      <w:r>
        <w:br/>
        <w:t>c) IS NULL</w:t>
      </w:r>
      <w:r>
        <w:br/>
        <w:t>d) NOT</w:t>
      </w:r>
    </w:p>
    <w:p w14:paraId="5D235BD6" w14:textId="77777777" w:rsidR="00DE0F46" w:rsidRDefault="00000000">
      <w:r>
        <w:t>6. ¿Qué comando garantiza que una columna no acepte valores duplicados?</w:t>
      </w:r>
      <w:r>
        <w:br/>
      </w:r>
      <w:r w:rsidRPr="005B397B">
        <w:rPr>
          <w:highlight w:val="yellow"/>
        </w:rPr>
        <w:t>a) UNIQUE</w:t>
      </w:r>
      <w:r>
        <w:br/>
        <w:t>b) PRIMARY</w:t>
      </w:r>
      <w:r>
        <w:br/>
        <w:t>c) INDEX</w:t>
      </w:r>
      <w:r>
        <w:br/>
        <w:t>d) FOREIGN KEY</w:t>
      </w:r>
    </w:p>
    <w:p w14:paraId="308703B9" w14:textId="77777777" w:rsidR="00DE0F46" w:rsidRDefault="00000000">
      <w:r>
        <w:t>7. ¿Qué función SQL devuelve el número total de registros de una tabla?</w:t>
      </w:r>
      <w:r>
        <w:br/>
        <w:t>a) SUM()</w:t>
      </w:r>
      <w:r>
        <w:br/>
      </w:r>
      <w:r w:rsidRPr="005B397B">
        <w:rPr>
          <w:highlight w:val="yellow"/>
        </w:rPr>
        <w:t>b) COUNT()</w:t>
      </w:r>
      <w:r>
        <w:br/>
      </w:r>
      <w:r>
        <w:lastRenderedPageBreak/>
        <w:t>c) AVG()</w:t>
      </w:r>
      <w:r>
        <w:br/>
        <w:t>d) TOTAL()</w:t>
      </w:r>
    </w:p>
    <w:p w14:paraId="46A6A806" w14:textId="77777777" w:rsidR="00DE0F46" w:rsidRDefault="00000000">
      <w:r>
        <w:t>8. ¿Qué tipo de JOIN devuelve solo las filas que coinciden en ambas tablas?</w:t>
      </w:r>
      <w:r>
        <w:br/>
        <w:t>a) LEFT JOIN</w:t>
      </w:r>
      <w:r>
        <w:br/>
        <w:t>b) RIGHT JOIN</w:t>
      </w:r>
      <w:r>
        <w:br/>
      </w:r>
      <w:r w:rsidRPr="00A233FB">
        <w:rPr>
          <w:highlight w:val="yellow"/>
        </w:rPr>
        <w:t>c) INNER JOIN</w:t>
      </w:r>
      <w:r>
        <w:br/>
        <w:t>d) FULL JOIN</w:t>
      </w:r>
    </w:p>
    <w:p w14:paraId="0288C387" w14:textId="77777777" w:rsidR="00DE0F46" w:rsidRDefault="00000000">
      <w:r>
        <w:t>9. ¿Qué sentencia guarda los cambios realizados en una transacción?</w:t>
      </w:r>
      <w:r>
        <w:br/>
        <w:t>a) ROLLBACK</w:t>
      </w:r>
      <w:r>
        <w:br/>
      </w:r>
      <w:r w:rsidRPr="00A233FB">
        <w:rPr>
          <w:highlight w:val="yellow"/>
        </w:rPr>
        <w:t>b) COMMIT</w:t>
      </w:r>
      <w:r>
        <w:br/>
        <w:t>c) SAVE</w:t>
      </w:r>
      <w:r>
        <w:br/>
        <w:t>d) APPLY</w:t>
      </w:r>
    </w:p>
    <w:p w14:paraId="53C1C13F" w14:textId="77777777" w:rsidR="00DE0F46" w:rsidRDefault="00000000">
      <w:r>
        <w:t>10. ¿Cuál es una restricción que asegura que un valor no sea nulo?</w:t>
      </w:r>
      <w:r>
        <w:br/>
      </w:r>
      <w:r w:rsidRPr="00A233FB">
        <w:rPr>
          <w:highlight w:val="yellow"/>
        </w:rPr>
        <w:t>a) NOT NULL</w:t>
      </w:r>
      <w:r>
        <w:br/>
        <w:t>b) DEFAULT</w:t>
      </w:r>
      <w:r>
        <w:br/>
        <w:t>c) UNIQUE</w:t>
      </w:r>
      <w:r>
        <w:br/>
        <w:t>d) PRIMARY KEY</w:t>
      </w:r>
    </w:p>
    <w:p w14:paraId="4B1F785D" w14:textId="77777777" w:rsidR="00DE0F46" w:rsidRDefault="00000000">
      <w:r>
        <w:t>11. ¿Cuál de los siguientes comandos crea una vista?</w:t>
      </w:r>
      <w:r>
        <w:br/>
        <w:t>a) CREATE VISTA</w:t>
      </w:r>
      <w:r>
        <w:br/>
      </w:r>
      <w:r w:rsidRPr="00A233FB">
        <w:rPr>
          <w:highlight w:val="yellow"/>
        </w:rPr>
        <w:t>b) CREATE VIEW</w:t>
      </w:r>
      <w:r>
        <w:br/>
        <w:t>c) NEW VIEW</w:t>
      </w:r>
      <w:r>
        <w:br/>
        <w:t>d) MAKE VIEW</w:t>
      </w:r>
    </w:p>
    <w:p w14:paraId="1159568A" w14:textId="77777777" w:rsidR="00DE0F46" w:rsidRDefault="00000000">
      <w:r>
        <w:t>12. ¿Qué operador se usa para concatenar cadenas de texto?</w:t>
      </w:r>
      <w:r>
        <w:br/>
        <w:t>a) SUM()</w:t>
      </w:r>
      <w:r>
        <w:br/>
      </w:r>
      <w:r w:rsidRPr="00A233FB">
        <w:rPr>
          <w:highlight w:val="yellow"/>
        </w:rPr>
        <w:t>b) CONCAT()</w:t>
      </w:r>
      <w:r>
        <w:br/>
        <w:t>c) JOIN()</w:t>
      </w:r>
      <w:r>
        <w:br/>
        <w:t>d) GLUE()</w:t>
      </w:r>
    </w:p>
    <w:p w14:paraId="2B599BF0" w14:textId="77777777" w:rsidR="00DE0F46" w:rsidRDefault="00000000">
      <w:r>
        <w:t>13. ¿Cuál función encuentra el valor máximo de una columna?</w:t>
      </w:r>
      <w:r>
        <w:br/>
        <w:t>a) MIN()</w:t>
      </w:r>
      <w:r>
        <w:br/>
      </w:r>
      <w:r w:rsidRPr="003773C5">
        <w:rPr>
          <w:highlight w:val="yellow"/>
        </w:rPr>
        <w:t>b) MAX()</w:t>
      </w:r>
      <w:r>
        <w:br/>
        <w:t>c) TOP()</w:t>
      </w:r>
      <w:r>
        <w:br/>
        <w:t>d) HIGHEST()</w:t>
      </w:r>
    </w:p>
    <w:p w14:paraId="27C01BAF" w14:textId="77777777" w:rsidR="00DE0F46" w:rsidRDefault="00000000">
      <w:r>
        <w:t>14. ¿Qué palabra clave crea un índice?</w:t>
      </w:r>
      <w:r>
        <w:br/>
      </w:r>
      <w:r w:rsidRPr="003773C5">
        <w:rPr>
          <w:highlight w:val="yellow"/>
        </w:rPr>
        <w:t>a) INDEX</w:t>
      </w:r>
      <w:r>
        <w:br/>
        <w:t>b) CONSTRAINT</w:t>
      </w:r>
      <w:r>
        <w:br/>
        <w:t>c) DEFAULT</w:t>
      </w:r>
      <w:r>
        <w:br/>
        <w:t>d) VIEW</w:t>
      </w:r>
    </w:p>
    <w:p w14:paraId="0FF2C5B8" w14:textId="77777777" w:rsidR="00DE0F46" w:rsidRDefault="00000000">
      <w:r>
        <w:lastRenderedPageBreak/>
        <w:t>15. ¿Qué hace GROUP BY en una consulta SQL?</w:t>
      </w:r>
      <w:r>
        <w:br/>
        <w:t>a) Filtra registros</w:t>
      </w:r>
      <w:r>
        <w:br/>
      </w:r>
      <w:r w:rsidRPr="003773C5">
        <w:rPr>
          <w:highlight w:val="yellow"/>
        </w:rPr>
        <w:t>b) Agrupa resultados por columnas específicas</w:t>
      </w:r>
      <w:r>
        <w:br/>
        <w:t>c) Elimina duplicados</w:t>
      </w:r>
      <w:r>
        <w:br/>
        <w:t>d) Combina tablas</w:t>
      </w:r>
    </w:p>
    <w:p w14:paraId="6F97DFB5" w14:textId="77777777" w:rsidR="00DE0F46" w:rsidRDefault="00000000">
      <w:pPr>
        <w:pStyle w:val="Ttulo2"/>
      </w:pPr>
      <w:r>
        <w:t>Sección 2: Verdadero o Falso (15 preguntas)</w:t>
      </w:r>
    </w:p>
    <w:p w14:paraId="306E27FA" w14:textId="76D24569" w:rsidR="00DE0F46" w:rsidRDefault="00000000">
      <w:r>
        <w:t>16. DELETE FROM elimina datos y la estructura de la tabla. (V/F)</w:t>
      </w:r>
      <w:r w:rsidR="00321C82">
        <w:t xml:space="preserve"> </w:t>
      </w:r>
      <w:r w:rsidR="00321C82" w:rsidRPr="00321C82">
        <w:rPr>
          <w:highlight w:val="yellow"/>
        </w:rPr>
        <w:t>Falso</w:t>
      </w:r>
    </w:p>
    <w:p w14:paraId="0D007A2A" w14:textId="668C0D05" w:rsidR="00DE0F46" w:rsidRDefault="00000000">
      <w:r>
        <w:t>17. El operador IN sirve para buscar múltiples valores a la vez. (V/F)</w:t>
      </w:r>
      <w:r w:rsidR="00321C82">
        <w:t xml:space="preserve"> </w:t>
      </w:r>
      <w:r w:rsidR="00321C82" w:rsidRPr="00321C82">
        <w:rPr>
          <w:highlight w:val="yellow"/>
        </w:rPr>
        <w:t>Verdadero</w:t>
      </w:r>
    </w:p>
    <w:p w14:paraId="665B56A7" w14:textId="0743B489" w:rsidR="00DE0F46" w:rsidRDefault="00000000">
      <w:r>
        <w:t>18. LEFT JOIN devuelve todos los registros de la tabla derecha. (V/F)</w:t>
      </w:r>
      <w:r w:rsidR="00321C82">
        <w:t xml:space="preserve"> </w:t>
      </w:r>
      <w:r w:rsidR="00321C82" w:rsidRPr="00321C82">
        <w:rPr>
          <w:highlight w:val="yellow"/>
        </w:rPr>
        <w:t>Falso</w:t>
      </w:r>
    </w:p>
    <w:p w14:paraId="591823C0" w14:textId="36321E6E" w:rsidR="00DE0F46" w:rsidRDefault="00000000">
      <w:r>
        <w:t>19. TRUNCATE TABLE elimina registros uno por uno, por lo que es lento. (V/F)</w:t>
      </w:r>
      <w:r w:rsidR="00321C82">
        <w:t xml:space="preserve"> </w:t>
      </w:r>
      <w:r w:rsidR="00321C82" w:rsidRPr="00321C82">
        <w:rPr>
          <w:highlight w:val="yellow"/>
        </w:rPr>
        <w:t>Falso</w:t>
      </w:r>
    </w:p>
    <w:p w14:paraId="0E2069D9" w14:textId="6D4F5109" w:rsidR="00DE0F46" w:rsidRDefault="00000000">
      <w:r>
        <w:t>20. Puedes tener más de una PRIMARY KEY por tabla. (V/F)</w:t>
      </w:r>
      <w:r w:rsidR="00321C82">
        <w:t xml:space="preserve"> </w:t>
      </w:r>
      <w:r w:rsidR="00321C82" w:rsidRPr="00321C82">
        <w:rPr>
          <w:highlight w:val="yellow"/>
        </w:rPr>
        <w:t>Falso</w:t>
      </w:r>
    </w:p>
    <w:p w14:paraId="0C896F4B" w14:textId="1C29DD31" w:rsidR="00DE0F46" w:rsidRDefault="00000000">
      <w:r>
        <w:t>21. La palabra DEFAULT define un valor por defecto si no se inserta uno. (V/F)</w:t>
      </w:r>
      <w:r w:rsidR="00321C82">
        <w:t xml:space="preserve"> </w:t>
      </w:r>
      <w:r w:rsidR="00321C82" w:rsidRPr="00321C82">
        <w:rPr>
          <w:highlight w:val="yellow"/>
        </w:rPr>
        <w:t>Verdadero</w:t>
      </w:r>
    </w:p>
    <w:p w14:paraId="0F7F5256" w14:textId="63396937" w:rsidR="00DE0F46" w:rsidRDefault="00000000">
      <w:r>
        <w:t xml:space="preserve">22. El </w:t>
      </w:r>
      <w:proofErr w:type="gramStart"/>
      <w:r>
        <w:t>operador !</w:t>
      </w:r>
      <w:proofErr w:type="gramEnd"/>
      <w:r>
        <w:t>= es equivalente a &lt;&gt; en MySQL.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228668AA" w14:textId="1A97BC84" w:rsidR="00DE0F46" w:rsidRDefault="00000000">
      <w:r>
        <w:t>23. IS NULL compara valores nulos correctamente.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1969F6CF" w14:textId="74A1870B" w:rsidR="00DE0F46" w:rsidRDefault="00000000">
      <w:r>
        <w:t>24. HAVING se usa en consultas que agrupan resultados.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112E2DC2" w14:textId="24F6AC67" w:rsidR="00DE0F46" w:rsidRDefault="00000000">
      <w:r>
        <w:t>25. CASE es una estructura de control para hacer condiciones.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339E14B0" w14:textId="4CD5FB00" w:rsidR="00DE0F46" w:rsidRDefault="00000000">
      <w:r>
        <w:t>26. Se puede hacer una subconsulta en la cláusula FROM. (V/F)</w:t>
      </w:r>
      <w:r w:rsidR="005F60A7">
        <w:t xml:space="preserve"> </w:t>
      </w:r>
      <w:r w:rsidR="005F60A7" w:rsidRPr="00321C82">
        <w:rPr>
          <w:highlight w:val="yellow"/>
        </w:rPr>
        <w:t>Falso</w:t>
      </w:r>
    </w:p>
    <w:p w14:paraId="528C7A08" w14:textId="1D844BB0" w:rsidR="00DE0F46" w:rsidRDefault="00000000">
      <w:r>
        <w:t>27. Las VISTAS ocupan espacio físico en la base de datos igual que una tabla.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7232536E" w14:textId="59111335" w:rsidR="00DE0F46" w:rsidRDefault="00000000">
      <w:r>
        <w:t>28. Los TRIGGERS en MySQL se disparan de manera manual. (V/F)</w:t>
      </w:r>
      <w:r w:rsidR="005F60A7">
        <w:t xml:space="preserve"> </w:t>
      </w:r>
      <w:r w:rsidR="005F60A7" w:rsidRPr="00321C82">
        <w:rPr>
          <w:highlight w:val="yellow"/>
        </w:rPr>
        <w:t>Falso</w:t>
      </w:r>
    </w:p>
    <w:p w14:paraId="0FB78A97" w14:textId="7AA4134D" w:rsidR="00DE0F46" w:rsidRDefault="00000000">
      <w:r>
        <w:t>29. El comando ALTER TABLE permite modificar estructuras existentes.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0F4C7E6D" w14:textId="62DA9A0A" w:rsidR="00DE0F46" w:rsidRDefault="00000000">
      <w:r>
        <w:t>30. UNION combina consultas y elimina duplicados automáticamente. (V/F)</w:t>
      </w:r>
      <w:r w:rsidR="005F60A7">
        <w:t xml:space="preserve"> </w:t>
      </w:r>
      <w:r w:rsidR="005F60A7" w:rsidRPr="00321C82">
        <w:rPr>
          <w:highlight w:val="yellow"/>
        </w:rPr>
        <w:t>Verdadero</w:t>
      </w:r>
    </w:p>
    <w:p w14:paraId="049ADE96" w14:textId="77777777" w:rsidR="00DE0F46" w:rsidRDefault="00000000">
      <w:pPr>
        <w:pStyle w:val="Ttulo2"/>
      </w:pPr>
      <w:r>
        <w:t>Sección 3: Código SQL (15 ejercicios)</w:t>
      </w:r>
    </w:p>
    <w:p w14:paraId="7C73D22B" w14:textId="77777777" w:rsidR="009329D1" w:rsidRDefault="00000000" w:rsidP="009329D1">
      <w:r>
        <w:t xml:space="preserve">31. Crea una tabla Productos con los campos: id_producto (PK,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precio</w:t>
      </w:r>
      <w:proofErr w:type="spellEnd"/>
      <w:r>
        <w:t>.</w:t>
      </w:r>
      <w:r w:rsidR="009329D1">
        <w:br/>
      </w:r>
      <w:r w:rsidR="009329D1">
        <w:t xml:space="preserve">create table </w:t>
      </w:r>
      <w:proofErr w:type="spellStart"/>
      <w:r w:rsidR="009329D1">
        <w:t>Productos</w:t>
      </w:r>
      <w:proofErr w:type="spellEnd"/>
      <w:r w:rsidR="009329D1">
        <w:t xml:space="preserve"> (</w:t>
      </w:r>
    </w:p>
    <w:p w14:paraId="0252BD8D" w14:textId="77777777" w:rsidR="009329D1" w:rsidRDefault="009329D1" w:rsidP="009329D1">
      <w:proofErr w:type="spellStart"/>
      <w:r>
        <w:t>id_producto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3B3E7C80" w14:textId="77777777" w:rsidR="009329D1" w:rsidRDefault="009329D1" w:rsidP="009329D1">
      <w:proofErr w:type="spellStart"/>
      <w:r>
        <w:t>nombre</w:t>
      </w:r>
      <w:proofErr w:type="spellEnd"/>
      <w:r>
        <w:t xml:space="preserve"> varchar (255),</w:t>
      </w:r>
    </w:p>
    <w:p w14:paraId="673B0FC5" w14:textId="77777777" w:rsidR="009329D1" w:rsidRDefault="009329D1" w:rsidP="009329D1">
      <w:proofErr w:type="spellStart"/>
      <w:r>
        <w:t>precio</w:t>
      </w:r>
      <w:proofErr w:type="spellEnd"/>
      <w:r>
        <w:t xml:space="preserve"> int,</w:t>
      </w:r>
    </w:p>
    <w:p w14:paraId="5FD8DE2B" w14:textId="77777777" w:rsidR="009329D1" w:rsidRDefault="009329D1" w:rsidP="009329D1">
      <w:r>
        <w:lastRenderedPageBreak/>
        <w:t>primary key (</w:t>
      </w:r>
      <w:proofErr w:type="spellStart"/>
      <w:r>
        <w:t>id_producto</w:t>
      </w:r>
      <w:proofErr w:type="spellEnd"/>
      <w:r>
        <w:t>)</w:t>
      </w:r>
    </w:p>
    <w:p w14:paraId="4459E2CE" w14:textId="1DCFFD27" w:rsidR="00DE0F46" w:rsidRDefault="009329D1" w:rsidP="009329D1">
      <w:r>
        <w:t>);</w:t>
      </w:r>
    </w:p>
    <w:p w14:paraId="4D137D10" w14:textId="77777777" w:rsidR="006A6001" w:rsidRDefault="00000000" w:rsidP="006A6001">
      <w:r>
        <w:t xml:space="preserve">32. Inserta tres productos: Laptop ($900), Mouse ($30), </w:t>
      </w:r>
      <w:proofErr w:type="spellStart"/>
      <w:r>
        <w:t>Teclado</w:t>
      </w:r>
      <w:proofErr w:type="spellEnd"/>
      <w:r>
        <w:t xml:space="preserve"> ($60).</w:t>
      </w:r>
      <w:r w:rsidR="006A6001">
        <w:br/>
      </w:r>
      <w:r w:rsidR="006A6001">
        <w:t xml:space="preserve">insert into </w:t>
      </w:r>
      <w:proofErr w:type="spellStart"/>
      <w:r w:rsidR="006A6001">
        <w:t>productos</w:t>
      </w:r>
      <w:proofErr w:type="spellEnd"/>
      <w:r w:rsidR="006A6001">
        <w:t xml:space="preserve"> (</w:t>
      </w:r>
      <w:proofErr w:type="spellStart"/>
      <w:r w:rsidR="006A6001">
        <w:t>nombre</w:t>
      </w:r>
      <w:proofErr w:type="spellEnd"/>
      <w:r w:rsidR="006A6001">
        <w:t xml:space="preserve">, </w:t>
      </w:r>
      <w:proofErr w:type="spellStart"/>
      <w:r w:rsidR="006A6001">
        <w:t>precio</w:t>
      </w:r>
      <w:proofErr w:type="spellEnd"/>
      <w:r w:rsidR="006A6001">
        <w:t xml:space="preserve">) values </w:t>
      </w:r>
    </w:p>
    <w:p w14:paraId="7FB1BD1A" w14:textId="77777777" w:rsidR="006A6001" w:rsidRDefault="006A6001" w:rsidP="006A6001">
      <w:r>
        <w:t>('Laptop',900),</w:t>
      </w:r>
    </w:p>
    <w:p w14:paraId="60B09D08" w14:textId="77777777" w:rsidR="006A6001" w:rsidRDefault="006A6001" w:rsidP="006A6001">
      <w:r>
        <w:t>('Mouse',30),</w:t>
      </w:r>
    </w:p>
    <w:p w14:paraId="475EC929" w14:textId="72852F38" w:rsidR="00DE0F46" w:rsidRDefault="006A6001" w:rsidP="006A6001">
      <w:r>
        <w:t>('Teclado',60</w:t>
      </w:r>
      <w:proofErr w:type="gramStart"/>
      <w:r>
        <w:t>);</w:t>
      </w:r>
      <w:proofErr w:type="gramEnd"/>
    </w:p>
    <w:p w14:paraId="1A57F8F2" w14:textId="77777777" w:rsidR="00DE0F46" w:rsidRDefault="00000000">
      <w:r>
        <w:t xml:space="preserve">33. Consulta todos los productos que tengan </w:t>
      </w:r>
      <w:proofErr w:type="spellStart"/>
      <w:r>
        <w:t>precio</w:t>
      </w:r>
      <w:proofErr w:type="spellEnd"/>
      <w:r>
        <w:t xml:space="preserve"> mayor a 50.</w:t>
      </w:r>
    </w:p>
    <w:p w14:paraId="6B6645D0" w14:textId="020E2131" w:rsidR="006A6001" w:rsidRDefault="006A6001">
      <w:r w:rsidRPr="006A6001">
        <w:t xml:space="preserve">select * from </w:t>
      </w:r>
      <w:proofErr w:type="spellStart"/>
      <w:r w:rsidRPr="006A6001">
        <w:t>productos</w:t>
      </w:r>
      <w:proofErr w:type="spellEnd"/>
      <w:r w:rsidRPr="006A6001">
        <w:t xml:space="preserve"> where </w:t>
      </w:r>
      <w:proofErr w:type="spellStart"/>
      <w:r w:rsidRPr="006A6001">
        <w:t>precio</w:t>
      </w:r>
      <w:proofErr w:type="spellEnd"/>
      <w:r w:rsidRPr="006A6001">
        <w:t xml:space="preserve"> &gt;</w:t>
      </w:r>
      <w:proofErr w:type="gramStart"/>
      <w:r w:rsidRPr="006A6001">
        <w:t>50;</w:t>
      </w:r>
      <w:proofErr w:type="gramEnd"/>
    </w:p>
    <w:p w14:paraId="3BF62798" w14:textId="77777777" w:rsidR="00DE0F46" w:rsidRDefault="00000000">
      <w:r>
        <w:t xml:space="preserve">34. Ordena los productos de precio más alto a </w:t>
      </w:r>
      <w:proofErr w:type="spellStart"/>
      <w:r>
        <w:t>más</w:t>
      </w:r>
      <w:proofErr w:type="spellEnd"/>
      <w:r>
        <w:t xml:space="preserve"> bajo.</w:t>
      </w:r>
    </w:p>
    <w:p w14:paraId="4DFFDEF3" w14:textId="77777777" w:rsidR="006A6001" w:rsidRDefault="006A6001" w:rsidP="006A6001">
      <w:r>
        <w:t xml:space="preserve">select * from </w:t>
      </w:r>
      <w:proofErr w:type="spellStart"/>
      <w:r>
        <w:t>productos</w:t>
      </w:r>
      <w:proofErr w:type="spellEnd"/>
    </w:p>
    <w:p w14:paraId="129C3E52" w14:textId="15C5B0F3" w:rsidR="006A6001" w:rsidRDefault="006A6001" w:rsidP="006A6001">
      <w:r>
        <w:t xml:space="preserve">order by </w:t>
      </w:r>
      <w:proofErr w:type="spellStart"/>
      <w:r>
        <w:t>precio</w:t>
      </w:r>
      <w:proofErr w:type="spellEnd"/>
      <w:r>
        <w:t xml:space="preserve"> </w:t>
      </w:r>
      <w:proofErr w:type="gramStart"/>
      <w:r>
        <w:t>desc</w:t>
      </w:r>
      <w:r>
        <w:t>;</w:t>
      </w:r>
      <w:proofErr w:type="gramEnd"/>
    </w:p>
    <w:p w14:paraId="6D59B73A" w14:textId="77777777" w:rsidR="00DE0F46" w:rsidRDefault="00000000">
      <w:r>
        <w:t>35. Actualiza el precio del mouse a $35.</w:t>
      </w:r>
    </w:p>
    <w:p w14:paraId="2A30350A" w14:textId="77777777" w:rsidR="006A6001" w:rsidRDefault="006A6001" w:rsidP="006A6001">
      <w:r>
        <w:t xml:space="preserve">update </w:t>
      </w:r>
      <w:proofErr w:type="spellStart"/>
      <w:r>
        <w:t>productos</w:t>
      </w:r>
      <w:proofErr w:type="spellEnd"/>
    </w:p>
    <w:p w14:paraId="166F7AC8" w14:textId="77777777" w:rsidR="006A6001" w:rsidRDefault="006A6001" w:rsidP="006A6001">
      <w:r>
        <w:t xml:space="preserve">set </w:t>
      </w:r>
      <w:proofErr w:type="spellStart"/>
      <w:r>
        <w:t>precio</w:t>
      </w:r>
      <w:proofErr w:type="spellEnd"/>
      <w:r>
        <w:t xml:space="preserve"> = 35</w:t>
      </w:r>
    </w:p>
    <w:p w14:paraId="21D272A6" w14:textId="4DC5FC55" w:rsidR="006A6001" w:rsidRDefault="006A6001" w:rsidP="006A6001">
      <w:r>
        <w:t xml:space="preserve">where </w:t>
      </w:r>
      <w:proofErr w:type="spellStart"/>
      <w:r>
        <w:t>nombre</w:t>
      </w:r>
      <w:proofErr w:type="spellEnd"/>
      <w:r>
        <w:t xml:space="preserve"> = "Mouse</w:t>
      </w:r>
      <w:proofErr w:type="gramStart"/>
      <w:r>
        <w:t>";</w:t>
      </w:r>
      <w:proofErr w:type="gramEnd"/>
    </w:p>
    <w:p w14:paraId="25D71113" w14:textId="77777777" w:rsidR="00DE0F46" w:rsidRDefault="00000000">
      <w:r>
        <w:t xml:space="preserve">36. Crea una nueva tabla Clientes con campos: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pais</w:t>
      </w:r>
      <w:proofErr w:type="spellEnd"/>
      <w:r>
        <w:t>.</w:t>
      </w:r>
    </w:p>
    <w:p w14:paraId="33D3C412" w14:textId="77777777" w:rsidR="006A6001" w:rsidRDefault="006A6001" w:rsidP="006A6001">
      <w:r>
        <w:t xml:space="preserve">create table </w:t>
      </w:r>
      <w:proofErr w:type="spellStart"/>
      <w:r>
        <w:t>Clientes</w:t>
      </w:r>
      <w:proofErr w:type="spellEnd"/>
      <w:r>
        <w:t xml:space="preserve"> (</w:t>
      </w:r>
    </w:p>
    <w:p w14:paraId="5E15AFD1" w14:textId="77777777" w:rsidR="006A6001" w:rsidRDefault="006A6001" w:rsidP="006A6001">
      <w:proofErr w:type="spellStart"/>
      <w:r>
        <w:t>id_cliente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0106D77F" w14:textId="77777777" w:rsidR="006A6001" w:rsidRDefault="006A6001" w:rsidP="006A6001">
      <w:proofErr w:type="spellStart"/>
      <w:r>
        <w:t>nombre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85CC32" w14:textId="77777777" w:rsidR="006A6001" w:rsidRDefault="006A6001" w:rsidP="006A6001">
      <w:proofErr w:type="spellStart"/>
      <w:r>
        <w:t>correo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DF788AF" w14:textId="77777777" w:rsidR="006A6001" w:rsidRDefault="006A6001" w:rsidP="006A6001">
      <w:proofErr w:type="spellStart"/>
      <w:r>
        <w:t>pais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C4383F4" w14:textId="77777777" w:rsidR="006A6001" w:rsidRDefault="006A6001" w:rsidP="006A6001">
      <w:r>
        <w:t>primary key (</w:t>
      </w:r>
      <w:proofErr w:type="spellStart"/>
      <w:r>
        <w:t>id_cliente</w:t>
      </w:r>
      <w:proofErr w:type="spellEnd"/>
      <w:r>
        <w:t>)</w:t>
      </w:r>
    </w:p>
    <w:p w14:paraId="01AC4233" w14:textId="16ADB0D8" w:rsidR="006A6001" w:rsidRDefault="006A6001" w:rsidP="006A6001">
      <w:r>
        <w:t>);</w:t>
      </w:r>
    </w:p>
    <w:p w14:paraId="46B6DA0C" w14:textId="77777777" w:rsidR="00DE0F46" w:rsidRDefault="00000000">
      <w:r>
        <w:t xml:space="preserve">37. Inserta cuatro </w:t>
      </w:r>
      <w:proofErr w:type="spellStart"/>
      <w:r>
        <w:t>clientes</w:t>
      </w:r>
      <w:proofErr w:type="spellEnd"/>
      <w:r>
        <w:t xml:space="preserve"> de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>.</w:t>
      </w:r>
    </w:p>
    <w:p w14:paraId="3A8605A9" w14:textId="77777777" w:rsidR="006A6001" w:rsidRDefault="006A6001" w:rsidP="006A6001">
      <w:r>
        <w:t xml:space="preserve">insert into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) values </w:t>
      </w:r>
    </w:p>
    <w:p w14:paraId="4293E788" w14:textId="77777777" w:rsidR="006A6001" w:rsidRDefault="006A6001" w:rsidP="006A6001">
      <w:r>
        <w:lastRenderedPageBreak/>
        <w:t>('</w:t>
      </w:r>
      <w:proofErr w:type="spellStart"/>
      <w:r>
        <w:t>Esteban</w:t>
      </w:r>
      <w:proofErr w:type="gramStart"/>
      <w:r>
        <w:t>','Esteban@gmail.com</w:t>
      </w:r>
      <w:proofErr w:type="gramEnd"/>
      <w:r>
        <w:t>','Chile</w:t>
      </w:r>
      <w:proofErr w:type="spellEnd"/>
      <w:r>
        <w:t>'),</w:t>
      </w:r>
    </w:p>
    <w:p w14:paraId="3F261CA8" w14:textId="77777777" w:rsidR="006A6001" w:rsidRDefault="006A6001" w:rsidP="006A6001">
      <w:r>
        <w:t>('</w:t>
      </w:r>
      <w:proofErr w:type="spellStart"/>
      <w:r>
        <w:t>Marcos</w:t>
      </w:r>
      <w:proofErr w:type="gramStart"/>
      <w:r>
        <w:t>','Marcos@gmail.com</w:t>
      </w:r>
      <w:proofErr w:type="gramEnd"/>
      <w:r>
        <w:t>','Bolivia</w:t>
      </w:r>
      <w:proofErr w:type="spellEnd"/>
      <w:r>
        <w:t>'),</w:t>
      </w:r>
    </w:p>
    <w:p w14:paraId="3426211D" w14:textId="77777777" w:rsidR="006A6001" w:rsidRDefault="006A6001" w:rsidP="006A6001">
      <w:r>
        <w:t>('</w:t>
      </w:r>
      <w:proofErr w:type="spellStart"/>
      <w:r>
        <w:t>Juan</w:t>
      </w:r>
      <w:proofErr w:type="gramStart"/>
      <w:r>
        <w:t>','Juan@gmail.com</w:t>
      </w:r>
      <w:proofErr w:type="gramEnd"/>
      <w:r>
        <w:t>','Argentina</w:t>
      </w:r>
      <w:proofErr w:type="spellEnd"/>
      <w:r>
        <w:t>'),</w:t>
      </w:r>
    </w:p>
    <w:p w14:paraId="059EC47E" w14:textId="35D12556" w:rsidR="006A6001" w:rsidRDefault="006A6001" w:rsidP="006A6001">
      <w:r>
        <w:t>('Lucas</w:t>
      </w:r>
      <w:proofErr w:type="gramStart"/>
      <w:r>
        <w:t>','Lucas@gmail.com</w:t>
      </w:r>
      <w:proofErr w:type="gramEnd"/>
      <w:r>
        <w:t>','</w:t>
      </w:r>
      <w:proofErr w:type="spellStart"/>
      <w:r>
        <w:t>Brasil</w:t>
      </w:r>
      <w:proofErr w:type="spellEnd"/>
      <w:r>
        <w:t>'</w:t>
      </w:r>
      <w:proofErr w:type="gramStart"/>
      <w:r>
        <w:t>);</w:t>
      </w:r>
      <w:proofErr w:type="gramEnd"/>
    </w:p>
    <w:p w14:paraId="6FD7D785" w14:textId="77777777" w:rsidR="00DE0F46" w:rsidRDefault="00000000">
      <w:r>
        <w:t xml:space="preserve">38. Crea una tabla </w:t>
      </w:r>
      <w:proofErr w:type="gramStart"/>
      <w:r>
        <w:t>Ventas</w:t>
      </w:r>
      <w:proofErr w:type="gramEnd"/>
      <w:r>
        <w:t xml:space="preserve"> que registre </w:t>
      </w:r>
      <w:proofErr w:type="spellStart"/>
      <w:r>
        <w:t>id_venta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fecha</w:t>
      </w:r>
      <w:proofErr w:type="spellEnd"/>
      <w:r>
        <w:t>.</w:t>
      </w:r>
    </w:p>
    <w:p w14:paraId="131E22E7" w14:textId="77777777" w:rsidR="000D23D2" w:rsidRDefault="000D23D2" w:rsidP="000D23D2">
      <w:r>
        <w:t>create table Ventas (</w:t>
      </w:r>
    </w:p>
    <w:p w14:paraId="062DB19E" w14:textId="77777777" w:rsidR="000D23D2" w:rsidRDefault="000D23D2" w:rsidP="000D23D2">
      <w:proofErr w:type="spellStart"/>
      <w:r>
        <w:t>id_venta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2203A8A2" w14:textId="77777777" w:rsidR="000D23D2" w:rsidRDefault="000D23D2" w:rsidP="000D23D2">
      <w:proofErr w:type="spellStart"/>
      <w:r>
        <w:t>id_producto</w:t>
      </w:r>
      <w:proofErr w:type="spellEnd"/>
      <w:r>
        <w:t xml:space="preserve"> int,</w:t>
      </w:r>
    </w:p>
    <w:p w14:paraId="0169051B" w14:textId="77777777" w:rsidR="000D23D2" w:rsidRDefault="000D23D2" w:rsidP="000D23D2">
      <w:proofErr w:type="spellStart"/>
      <w:r>
        <w:t>id_cliente</w:t>
      </w:r>
      <w:proofErr w:type="spellEnd"/>
      <w:r>
        <w:t xml:space="preserve"> int,</w:t>
      </w:r>
    </w:p>
    <w:p w14:paraId="34F57D67" w14:textId="77777777" w:rsidR="000D23D2" w:rsidRDefault="000D23D2" w:rsidP="000D23D2">
      <w:proofErr w:type="spellStart"/>
      <w:r>
        <w:t>fecha</w:t>
      </w:r>
      <w:proofErr w:type="spellEnd"/>
      <w:r>
        <w:t xml:space="preserve"> date,</w:t>
      </w:r>
    </w:p>
    <w:p w14:paraId="48D8B2C8" w14:textId="77777777" w:rsidR="000D23D2" w:rsidRDefault="000D23D2" w:rsidP="000D23D2">
      <w:r>
        <w:t>primary key (</w:t>
      </w:r>
      <w:proofErr w:type="spellStart"/>
      <w:r>
        <w:t>id_venta</w:t>
      </w:r>
      <w:proofErr w:type="spellEnd"/>
      <w:r>
        <w:t>),</w:t>
      </w:r>
    </w:p>
    <w:p w14:paraId="3C4F8A3F" w14:textId="77777777" w:rsidR="000D23D2" w:rsidRDefault="000D23D2" w:rsidP="000D23D2">
      <w:r>
        <w:t>foreign key (</w:t>
      </w:r>
      <w:proofErr w:type="spellStart"/>
      <w:r>
        <w:t>id_producto</w:t>
      </w:r>
      <w:proofErr w:type="spellEnd"/>
      <w:r>
        <w:t xml:space="preserve">) references </w:t>
      </w:r>
      <w:proofErr w:type="spellStart"/>
      <w:r>
        <w:t>productos</w:t>
      </w:r>
      <w:proofErr w:type="spellEnd"/>
      <w:r>
        <w:t xml:space="preserve"> (</w:t>
      </w:r>
      <w:proofErr w:type="spellStart"/>
      <w:r>
        <w:t>id_producto</w:t>
      </w:r>
      <w:proofErr w:type="spellEnd"/>
      <w:r>
        <w:t>),</w:t>
      </w:r>
    </w:p>
    <w:p w14:paraId="52775E1D" w14:textId="77777777" w:rsidR="000D23D2" w:rsidRDefault="000D23D2" w:rsidP="000D23D2">
      <w:r>
        <w:t>foreign key (</w:t>
      </w:r>
      <w:proofErr w:type="spellStart"/>
      <w:r>
        <w:t>id_cliente</w:t>
      </w:r>
      <w:proofErr w:type="spellEnd"/>
      <w:r>
        <w:t xml:space="preserve">) references </w:t>
      </w:r>
      <w:proofErr w:type="spellStart"/>
      <w:r>
        <w:t>clientes</w:t>
      </w:r>
      <w:proofErr w:type="spellEnd"/>
      <w:r>
        <w:t xml:space="preserve"> (</w:t>
      </w:r>
      <w:proofErr w:type="spellStart"/>
      <w:r>
        <w:t>id_cliente</w:t>
      </w:r>
      <w:proofErr w:type="spellEnd"/>
      <w:r>
        <w:t>)</w:t>
      </w:r>
    </w:p>
    <w:p w14:paraId="259E252A" w14:textId="48626676" w:rsidR="000D23D2" w:rsidRDefault="000D23D2" w:rsidP="000D23D2">
      <w:r>
        <w:t>);</w:t>
      </w:r>
    </w:p>
    <w:p w14:paraId="46740F5D" w14:textId="77777777" w:rsidR="00DE0F46" w:rsidRDefault="00000000">
      <w:r>
        <w:t xml:space="preserve">39. Realiza </w:t>
      </w:r>
      <w:proofErr w:type="gramStart"/>
      <w:r>
        <w:t>un INNER</w:t>
      </w:r>
      <w:proofErr w:type="gramEnd"/>
      <w:r>
        <w:t xml:space="preserve"> JOIN entre </w:t>
      </w:r>
      <w:proofErr w:type="spellStart"/>
      <w:r>
        <w:t>Clientes</w:t>
      </w:r>
      <w:proofErr w:type="spellEnd"/>
      <w:r>
        <w:t xml:space="preserve"> y Ventas.</w:t>
      </w:r>
    </w:p>
    <w:p w14:paraId="474E3913" w14:textId="77777777" w:rsidR="000D23D2" w:rsidRDefault="000D23D2" w:rsidP="000D23D2">
      <w:r>
        <w:t xml:space="preserve">select * from </w:t>
      </w:r>
      <w:proofErr w:type="spellStart"/>
      <w:r>
        <w:t>clientes</w:t>
      </w:r>
      <w:proofErr w:type="spellEnd"/>
      <w:r>
        <w:t xml:space="preserve"> c</w:t>
      </w:r>
    </w:p>
    <w:p w14:paraId="1EF06113" w14:textId="77777777" w:rsidR="000D23D2" w:rsidRDefault="000D23D2" w:rsidP="000D23D2">
      <w:proofErr w:type="gramStart"/>
      <w:r>
        <w:t>inner join</w:t>
      </w:r>
      <w:proofErr w:type="gramEnd"/>
      <w:r>
        <w:t xml:space="preserve"> Ventas v</w:t>
      </w:r>
    </w:p>
    <w:p w14:paraId="11A093B2" w14:textId="06C8E136" w:rsidR="000D23D2" w:rsidRDefault="000D23D2" w:rsidP="000D23D2">
      <w:r>
        <w:t xml:space="preserve">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v.id_</w:t>
      </w:r>
      <w:proofErr w:type="gramStart"/>
      <w:r>
        <w:t>cliente</w:t>
      </w:r>
      <w:proofErr w:type="spellEnd"/>
      <w:r>
        <w:t>;</w:t>
      </w:r>
      <w:proofErr w:type="gramEnd"/>
    </w:p>
    <w:p w14:paraId="6D7E3AF9" w14:textId="77777777" w:rsidR="00DE0F46" w:rsidRDefault="00000000">
      <w:r>
        <w:t>40. Haz un LEFT JOIN para listar todos los clientes y los productos que han comprado (</w:t>
      </w:r>
      <w:proofErr w:type="spellStart"/>
      <w:r>
        <w:t>aunque</w:t>
      </w:r>
      <w:proofErr w:type="spellEnd"/>
      <w:r>
        <w:t xml:space="preserve"> no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comprado</w:t>
      </w:r>
      <w:proofErr w:type="spellEnd"/>
      <w:r>
        <w:t>).</w:t>
      </w:r>
    </w:p>
    <w:p w14:paraId="43CCD8CD" w14:textId="77777777" w:rsidR="000D23D2" w:rsidRDefault="000D23D2" w:rsidP="000D23D2">
      <w:r>
        <w:t xml:space="preserve">select </w:t>
      </w:r>
      <w:proofErr w:type="spellStart"/>
      <w:proofErr w:type="gramStart"/>
      <w:r>
        <w:t>c.nombre</w:t>
      </w:r>
      <w:proofErr w:type="spellEnd"/>
      <w:proofErr w:type="gramEnd"/>
      <w:r>
        <w:t xml:space="preserve">, </w:t>
      </w:r>
      <w:proofErr w:type="spellStart"/>
      <w:r>
        <w:t>v.id_venta</w:t>
      </w:r>
      <w:proofErr w:type="spellEnd"/>
      <w:r>
        <w:t xml:space="preserve"> from </w:t>
      </w:r>
      <w:proofErr w:type="spellStart"/>
      <w:r>
        <w:t>clientes</w:t>
      </w:r>
      <w:proofErr w:type="spellEnd"/>
      <w:r>
        <w:t xml:space="preserve"> c</w:t>
      </w:r>
    </w:p>
    <w:p w14:paraId="24A60658" w14:textId="77777777" w:rsidR="000D23D2" w:rsidRDefault="000D23D2" w:rsidP="000D23D2">
      <w:r>
        <w:t xml:space="preserve">left join Ventas v </w:t>
      </w:r>
    </w:p>
    <w:p w14:paraId="05FDD045" w14:textId="104E1798" w:rsidR="000D23D2" w:rsidRDefault="000D23D2" w:rsidP="000D23D2">
      <w:r>
        <w:t xml:space="preserve">on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v.id_</w:t>
      </w:r>
      <w:proofErr w:type="gramStart"/>
      <w:r>
        <w:t>cliente</w:t>
      </w:r>
      <w:proofErr w:type="spellEnd"/>
      <w:r>
        <w:t>;</w:t>
      </w:r>
      <w:proofErr w:type="gramEnd"/>
    </w:p>
    <w:p w14:paraId="1EA95AA5" w14:textId="77777777" w:rsidR="00DE0F46" w:rsidRDefault="00000000">
      <w:r>
        <w:t xml:space="preserve">41. Usa CASE para mostrar si el cliente es de 'México' poner 'Cliente Mexicano', </w:t>
      </w:r>
      <w:proofErr w:type="spellStart"/>
      <w:r>
        <w:t>sino</w:t>
      </w:r>
      <w:proofErr w:type="spellEnd"/>
      <w:r>
        <w:t xml:space="preserve"> '</w:t>
      </w:r>
      <w:proofErr w:type="spellStart"/>
      <w:r>
        <w:t>Cliente</w:t>
      </w:r>
      <w:proofErr w:type="spellEnd"/>
      <w:r>
        <w:t xml:space="preserve"> Internacional'.</w:t>
      </w:r>
    </w:p>
    <w:p w14:paraId="481C58CF" w14:textId="77777777" w:rsidR="00E22F7A" w:rsidRDefault="00E22F7A" w:rsidP="00E22F7A">
      <w:r>
        <w:t xml:space="preserve">select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pais</w:t>
      </w:r>
      <w:proofErr w:type="spellEnd"/>
      <w:r>
        <w:t>,</w:t>
      </w:r>
    </w:p>
    <w:p w14:paraId="0287D0E6" w14:textId="77777777" w:rsidR="00E22F7A" w:rsidRDefault="00E22F7A" w:rsidP="00E22F7A">
      <w:r>
        <w:t xml:space="preserve">case </w:t>
      </w:r>
    </w:p>
    <w:p w14:paraId="2F65B6E9" w14:textId="77777777" w:rsidR="00E22F7A" w:rsidRDefault="00E22F7A" w:rsidP="00E22F7A">
      <w:r>
        <w:lastRenderedPageBreak/>
        <w:tab/>
        <w:t xml:space="preserve">when </w:t>
      </w:r>
      <w:proofErr w:type="spellStart"/>
      <w:r>
        <w:t>pais</w:t>
      </w:r>
      <w:proofErr w:type="spellEnd"/>
      <w:r>
        <w:t xml:space="preserve"> = "México" then '</w:t>
      </w:r>
      <w:proofErr w:type="spellStart"/>
      <w:r>
        <w:t>Cliente</w:t>
      </w:r>
      <w:proofErr w:type="spellEnd"/>
      <w:r>
        <w:t xml:space="preserve"> Mexicano'</w:t>
      </w:r>
    </w:p>
    <w:p w14:paraId="6C26DAB1" w14:textId="77777777" w:rsidR="00E22F7A" w:rsidRDefault="00E22F7A" w:rsidP="00E22F7A">
      <w:r>
        <w:t xml:space="preserve">    else '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internacional</w:t>
      </w:r>
      <w:proofErr w:type="spellEnd"/>
      <w:r>
        <w:t>'</w:t>
      </w:r>
    </w:p>
    <w:p w14:paraId="29A0A52C" w14:textId="77777777" w:rsidR="00E22F7A" w:rsidRDefault="00E22F7A" w:rsidP="00E22F7A">
      <w:r>
        <w:t xml:space="preserve">end as </w:t>
      </w:r>
      <w:proofErr w:type="spellStart"/>
      <w:r>
        <w:t>nacionalidad</w:t>
      </w:r>
      <w:proofErr w:type="spellEnd"/>
    </w:p>
    <w:p w14:paraId="5EDD65BF" w14:textId="12ED5FFB" w:rsidR="00E22F7A" w:rsidRDefault="00E22F7A" w:rsidP="00E22F7A">
      <w:r>
        <w:t xml:space="preserve">from </w:t>
      </w:r>
      <w:proofErr w:type="spellStart"/>
      <w:proofErr w:type="gramStart"/>
      <w:r>
        <w:t>clientes</w:t>
      </w:r>
      <w:proofErr w:type="spellEnd"/>
      <w:r>
        <w:t>;</w:t>
      </w:r>
      <w:proofErr w:type="gramEnd"/>
    </w:p>
    <w:p w14:paraId="62072CE7" w14:textId="77777777" w:rsidR="00DE0F46" w:rsidRDefault="00000000">
      <w:r>
        <w:t xml:space="preserve">42. Usa CONCAT para mostrar nombre completo del cliente y su país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>.</w:t>
      </w:r>
    </w:p>
    <w:p w14:paraId="702633B2" w14:textId="1BA1669C" w:rsidR="00E22F7A" w:rsidRDefault="00E22F7A">
      <w:r w:rsidRPr="00E22F7A">
        <w:t xml:space="preserve">select </w:t>
      </w:r>
      <w:proofErr w:type="spellStart"/>
      <w:proofErr w:type="gramStart"/>
      <w:r w:rsidRPr="00E22F7A">
        <w:t>concat</w:t>
      </w:r>
      <w:proofErr w:type="spellEnd"/>
      <w:r w:rsidRPr="00E22F7A">
        <w:t>(</w:t>
      </w:r>
      <w:proofErr w:type="spellStart"/>
      <w:r w:rsidRPr="00E22F7A">
        <w:t>nombre</w:t>
      </w:r>
      <w:proofErr w:type="spellEnd"/>
      <w:r w:rsidRPr="00E22F7A">
        <w:t>, '</w:t>
      </w:r>
      <w:proofErr w:type="gramEnd"/>
      <w:r w:rsidRPr="00E22F7A">
        <w:t xml:space="preserve"> ', </w:t>
      </w:r>
      <w:proofErr w:type="spellStart"/>
      <w:r w:rsidRPr="00E22F7A">
        <w:t>pais</w:t>
      </w:r>
      <w:proofErr w:type="spellEnd"/>
      <w:r w:rsidRPr="00E22F7A">
        <w:t xml:space="preserve">) as </w:t>
      </w:r>
      <w:proofErr w:type="spellStart"/>
      <w:r w:rsidRPr="00E22F7A">
        <w:t>cliente_nacionalidad</w:t>
      </w:r>
      <w:proofErr w:type="spellEnd"/>
      <w:r w:rsidRPr="00E22F7A">
        <w:t xml:space="preserve"> from </w:t>
      </w:r>
      <w:proofErr w:type="spellStart"/>
      <w:proofErr w:type="gramStart"/>
      <w:r w:rsidRPr="00E22F7A">
        <w:t>clientes</w:t>
      </w:r>
      <w:proofErr w:type="spellEnd"/>
      <w:r>
        <w:t>;</w:t>
      </w:r>
      <w:proofErr w:type="gramEnd"/>
    </w:p>
    <w:p w14:paraId="48528644" w14:textId="77777777" w:rsidR="00DE0F46" w:rsidRDefault="00000000">
      <w:r>
        <w:t xml:space="preserve">43. Muestra todos los productos cuyo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comience</w:t>
      </w:r>
      <w:proofErr w:type="spellEnd"/>
      <w:r>
        <w:t xml:space="preserve"> con 'T'.</w:t>
      </w:r>
    </w:p>
    <w:p w14:paraId="64C236F2" w14:textId="77777777" w:rsidR="00E22F7A" w:rsidRDefault="00E22F7A" w:rsidP="00E22F7A">
      <w:r>
        <w:t xml:space="preserve">select * from </w:t>
      </w:r>
      <w:proofErr w:type="spellStart"/>
      <w:r>
        <w:t>productos</w:t>
      </w:r>
      <w:proofErr w:type="spellEnd"/>
    </w:p>
    <w:p w14:paraId="1B0D1E1C" w14:textId="09C2DED3" w:rsidR="00E22F7A" w:rsidRDefault="00E22F7A" w:rsidP="00E22F7A">
      <w:r>
        <w:t xml:space="preserve">where </w:t>
      </w:r>
      <w:proofErr w:type="spellStart"/>
      <w:r>
        <w:t>nombre</w:t>
      </w:r>
      <w:proofErr w:type="spellEnd"/>
      <w:r>
        <w:t xml:space="preserve"> like 't%</w:t>
      </w:r>
      <w:proofErr w:type="gramStart"/>
      <w:r>
        <w:t>';</w:t>
      </w:r>
      <w:proofErr w:type="gramEnd"/>
    </w:p>
    <w:p w14:paraId="20F5AB35" w14:textId="77777777" w:rsidR="00DE0F46" w:rsidRDefault="00000000">
      <w:r>
        <w:t xml:space="preserve">44. Usa GROUP BY para agrupar las </w:t>
      </w:r>
      <w:proofErr w:type="spellStart"/>
      <w:r>
        <w:t>ventas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país</w:t>
      </w:r>
      <w:proofErr w:type="spellEnd"/>
      <w:r>
        <w:t>.</w:t>
      </w:r>
    </w:p>
    <w:p w14:paraId="13DEE69B" w14:textId="77777777" w:rsidR="00E22F7A" w:rsidRDefault="00E22F7A" w:rsidP="00E22F7A">
      <w:r>
        <w:t>select count(</w:t>
      </w:r>
      <w:proofErr w:type="spellStart"/>
      <w:r>
        <w:t>id_venta</w:t>
      </w:r>
      <w:proofErr w:type="spellEnd"/>
      <w:r>
        <w:t xml:space="preserve">), </w:t>
      </w:r>
      <w:proofErr w:type="spellStart"/>
      <w:r>
        <w:t>pais</w:t>
      </w:r>
      <w:proofErr w:type="spellEnd"/>
      <w:r>
        <w:t xml:space="preserve"> from </w:t>
      </w:r>
      <w:proofErr w:type="spellStart"/>
      <w:r>
        <w:t>ventas</w:t>
      </w:r>
      <w:proofErr w:type="spellEnd"/>
      <w:r>
        <w:t xml:space="preserve"> v</w:t>
      </w:r>
    </w:p>
    <w:p w14:paraId="6941890B" w14:textId="77777777" w:rsidR="00E22F7A" w:rsidRDefault="00E22F7A" w:rsidP="00E22F7A">
      <w:r>
        <w:t xml:space="preserve">join </w:t>
      </w:r>
      <w:proofErr w:type="spellStart"/>
      <w:r>
        <w:t>clientes</w:t>
      </w:r>
      <w:proofErr w:type="spellEnd"/>
      <w:r>
        <w:t xml:space="preserve"> c</w:t>
      </w:r>
    </w:p>
    <w:p w14:paraId="123368CE" w14:textId="77777777" w:rsidR="00E22F7A" w:rsidRDefault="00E22F7A" w:rsidP="00E22F7A">
      <w:r>
        <w:t xml:space="preserve">on </w:t>
      </w:r>
      <w:proofErr w:type="spellStart"/>
      <w:r>
        <w:t>v.id_cliente</w:t>
      </w:r>
      <w:proofErr w:type="spellEnd"/>
      <w:r>
        <w:t xml:space="preserve"> = </w:t>
      </w:r>
      <w:proofErr w:type="spellStart"/>
      <w:r>
        <w:t>c.id_cliente</w:t>
      </w:r>
      <w:proofErr w:type="spellEnd"/>
    </w:p>
    <w:p w14:paraId="3710093D" w14:textId="59485956" w:rsidR="00E22F7A" w:rsidRDefault="00E22F7A" w:rsidP="00E22F7A">
      <w:r>
        <w:t xml:space="preserve">group by </w:t>
      </w:r>
      <w:proofErr w:type="spellStart"/>
      <w:proofErr w:type="gramStart"/>
      <w:r>
        <w:t>pais</w:t>
      </w:r>
      <w:proofErr w:type="spellEnd"/>
      <w:r>
        <w:t>;</w:t>
      </w:r>
      <w:proofErr w:type="gramEnd"/>
    </w:p>
    <w:p w14:paraId="0BB5D531" w14:textId="77777777" w:rsidR="00DE0F46" w:rsidRDefault="00000000">
      <w:r>
        <w:t xml:space="preserve">45. Haz una subconsulta para encontrar el nombre del </w:t>
      </w:r>
      <w:proofErr w:type="spellStart"/>
      <w:r>
        <w:t>cliente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ventas</w:t>
      </w:r>
      <w:proofErr w:type="spellEnd"/>
      <w:r>
        <w:t>.</w:t>
      </w:r>
    </w:p>
    <w:p w14:paraId="326D251C" w14:textId="77777777" w:rsidR="00E22F7A" w:rsidRDefault="00E22F7A"/>
    <w:p w14:paraId="59C07079" w14:textId="77777777" w:rsidR="00DE0F46" w:rsidRDefault="00000000">
      <w:pPr>
        <w:pStyle w:val="Ttulo2"/>
      </w:pPr>
      <w:r>
        <w:t>Sección 4: Preguntas abiertas (15 preguntas)</w:t>
      </w:r>
    </w:p>
    <w:p w14:paraId="46A7AA39" w14:textId="77777777" w:rsidR="00DE0F46" w:rsidRDefault="00000000">
      <w:r>
        <w:t xml:space="preserve">46. ¿Qué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soluciona</w:t>
      </w:r>
      <w:proofErr w:type="spellEnd"/>
      <w:r>
        <w:t xml:space="preserve"> la </w:t>
      </w:r>
      <w:proofErr w:type="spellStart"/>
      <w:r>
        <w:t>normalización</w:t>
      </w:r>
      <w:proofErr w:type="spellEnd"/>
      <w:r>
        <w:t>?</w:t>
      </w:r>
    </w:p>
    <w:p w14:paraId="3C914A37" w14:textId="191ED42A" w:rsidR="00E22F7A" w:rsidRDefault="00E22F7A">
      <w:r>
        <w:t xml:space="preserve">Evita la </w:t>
      </w:r>
      <w:proofErr w:type="spellStart"/>
      <w:r>
        <w:t>redundancia</w:t>
      </w:r>
      <w:proofErr w:type="spellEnd"/>
      <w:r>
        <w:t xml:space="preserve"> y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anomalas</w:t>
      </w:r>
      <w:proofErr w:type="spellEnd"/>
    </w:p>
    <w:p w14:paraId="293A2580" w14:textId="77777777" w:rsidR="00DE0F46" w:rsidRDefault="00000000">
      <w:proofErr w:type="gramStart"/>
      <w:r>
        <w:t>47. ¿</w:t>
      </w:r>
      <w:proofErr w:type="gramEnd"/>
      <w:r>
        <w:t xml:space="preserve">Qué ocurre si olvidas poner WHERE </w:t>
      </w:r>
      <w:proofErr w:type="spellStart"/>
      <w:r>
        <w:t>en</w:t>
      </w:r>
      <w:proofErr w:type="spellEnd"/>
      <w:r>
        <w:t xml:space="preserve"> un DELETE?</w:t>
      </w:r>
    </w:p>
    <w:p w14:paraId="09134AAA" w14:textId="647CDD99" w:rsidR="00E22F7A" w:rsidRDefault="00E22F7A">
      <w:proofErr w:type="spellStart"/>
      <w:r>
        <w:t>Borrare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tabla</w:t>
      </w:r>
      <w:proofErr w:type="spellEnd"/>
    </w:p>
    <w:p w14:paraId="36BD5C58" w14:textId="77777777" w:rsidR="00DE0F46" w:rsidRDefault="00000000">
      <w:r>
        <w:t xml:space="preserve">48. ¿Para qué sirve un índice? ¿Tiene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desventaja</w:t>
      </w:r>
      <w:proofErr w:type="spellEnd"/>
      <w:r>
        <w:t>?</w:t>
      </w:r>
    </w:p>
    <w:p w14:paraId="41CCCEE5" w14:textId="2F770DD9" w:rsidR="00E22F7A" w:rsidRDefault="00E22F7A">
      <w:proofErr w:type="spellStart"/>
      <w:r>
        <w:t>Optimiza</w:t>
      </w:r>
      <w:proofErr w:type="spellEnd"/>
      <w:r>
        <w:t xml:space="preserve"> la </w:t>
      </w:r>
      <w:proofErr w:type="spellStart"/>
      <w:r>
        <w:t>velocidad</w:t>
      </w:r>
      <w:proofErr w:type="spellEnd"/>
      <w:r>
        <w:t xml:space="preserve"> de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desventaja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aplican</w:t>
      </w:r>
      <w:proofErr w:type="spellEnd"/>
      <w:r>
        <w:t xml:space="preserve"> mal y consume algo de </w:t>
      </w:r>
      <w:proofErr w:type="spellStart"/>
      <w:r>
        <w:t>espacio</w:t>
      </w:r>
      <w:proofErr w:type="spellEnd"/>
    </w:p>
    <w:p w14:paraId="198C6254" w14:textId="77777777" w:rsidR="00DE0F46" w:rsidRDefault="00000000">
      <w:proofErr w:type="gramStart"/>
      <w:r>
        <w:t>49. ¿</w:t>
      </w:r>
      <w:proofErr w:type="gramEnd"/>
      <w:r>
        <w:t xml:space="preserve">Qué ventajas </w:t>
      </w:r>
      <w:proofErr w:type="spellStart"/>
      <w:r>
        <w:t>tiene</w:t>
      </w:r>
      <w:proofErr w:type="spellEnd"/>
      <w:r>
        <w:t xml:space="preserve"> usar </w:t>
      </w:r>
      <w:proofErr w:type="spellStart"/>
      <w:r>
        <w:t>procedimientos</w:t>
      </w:r>
      <w:proofErr w:type="spellEnd"/>
      <w:r>
        <w:t xml:space="preserve"> </w:t>
      </w:r>
      <w:proofErr w:type="spellStart"/>
      <w:r>
        <w:t>almacenados</w:t>
      </w:r>
      <w:proofErr w:type="spellEnd"/>
      <w:r>
        <w:t>?</w:t>
      </w:r>
    </w:p>
    <w:p w14:paraId="1040CED6" w14:textId="4A95E32A" w:rsidR="00E22F7A" w:rsidRDefault="00E22F7A">
      <w:r>
        <w:t xml:space="preserve">Evita </w:t>
      </w:r>
      <w:proofErr w:type="spellStart"/>
      <w:r>
        <w:t>tener</w:t>
      </w:r>
      <w:proofErr w:type="spellEnd"/>
      <w:r>
        <w:t xml:space="preserve"> que </w:t>
      </w:r>
      <w:proofErr w:type="spellStart"/>
      <w:r>
        <w:t>escribir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consulta que 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constantemente</w:t>
      </w:r>
      <w:proofErr w:type="spellEnd"/>
    </w:p>
    <w:p w14:paraId="39A4F97F" w14:textId="77777777" w:rsidR="00DE0F46" w:rsidRDefault="00000000">
      <w:r>
        <w:lastRenderedPageBreak/>
        <w:t xml:space="preserve">50. ¿En qué </w:t>
      </w:r>
      <w:proofErr w:type="spellStart"/>
      <w:r>
        <w:t>situaciones</w:t>
      </w:r>
      <w:proofErr w:type="spellEnd"/>
      <w:r>
        <w:t xml:space="preserve"> </w:t>
      </w:r>
      <w:proofErr w:type="spellStart"/>
      <w:r>
        <w:t>usarías</w:t>
      </w:r>
      <w:proofErr w:type="spellEnd"/>
      <w:r>
        <w:t xml:space="preserve"> </w:t>
      </w:r>
      <w:proofErr w:type="gramStart"/>
      <w:r>
        <w:t>un TRIGGER</w:t>
      </w:r>
      <w:proofErr w:type="gramEnd"/>
      <w:r>
        <w:t>?</w:t>
      </w:r>
    </w:p>
    <w:p w14:paraId="5BC10B2A" w14:textId="7298CD17" w:rsidR="00E22F7A" w:rsidRDefault="00E22F7A">
      <w:r>
        <w:t xml:space="preserve">Cuando se </w:t>
      </w:r>
      <w:proofErr w:type="spellStart"/>
      <w:r>
        <w:t>aplcan</w:t>
      </w:r>
      <w:proofErr w:type="spellEnd"/>
      <w:r>
        <w:t xml:space="preserve"> consulta</w:t>
      </w:r>
      <w:r w:rsidR="002E5992">
        <w:t xml:space="preserve"> </w:t>
      </w:r>
      <w:proofErr w:type="spellStart"/>
      <w:r w:rsidR="002E5992">
        <w:t>instrucciones</w:t>
      </w:r>
      <w:proofErr w:type="spellEnd"/>
      <w:r w:rsidR="002E5992">
        <w:t xml:space="preserve"> </w:t>
      </w:r>
      <w:proofErr w:type="spellStart"/>
      <w:r w:rsidR="002E5992">
        <w:t>ddl</w:t>
      </w:r>
      <w:proofErr w:type="spellEnd"/>
      <w:r w:rsidR="002E5992">
        <w:t xml:space="preserve"> o </w:t>
      </w:r>
      <w:proofErr w:type="spellStart"/>
      <w:r w:rsidR="002E5992">
        <w:t>dml</w:t>
      </w:r>
      <w:proofErr w:type="spellEnd"/>
    </w:p>
    <w:p w14:paraId="090453D5" w14:textId="77777777" w:rsidR="00DE0F46" w:rsidRDefault="00000000">
      <w:proofErr w:type="gramStart"/>
      <w:r>
        <w:t>51. ¿</w:t>
      </w:r>
      <w:proofErr w:type="gramEnd"/>
      <w:r>
        <w:t xml:space="preserve">Qué tipos de relaciones entre tablas existen </w:t>
      </w:r>
      <w:proofErr w:type="spellStart"/>
      <w:r>
        <w:t>en</w:t>
      </w:r>
      <w:proofErr w:type="spellEnd"/>
      <w:r>
        <w:t xml:space="preserve"> bases de </w:t>
      </w:r>
      <w:proofErr w:type="spellStart"/>
      <w:r>
        <w:t>datos</w:t>
      </w:r>
      <w:proofErr w:type="spellEnd"/>
      <w:r>
        <w:t>?</w:t>
      </w:r>
    </w:p>
    <w:p w14:paraId="1B235840" w14:textId="60E3580B" w:rsidR="002E5992" w:rsidRDefault="002E5992">
      <w:proofErr w:type="gramStart"/>
      <w:r>
        <w:t>1:n</w:t>
      </w:r>
      <w:proofErr w:type="gramEnd"/>
      <w:r>
        <w:t>, 1:1 y n:m</w:t>
      </w:r>
    </w:p>
    <w:p w14:paraId="0610CBED" w14:textId="77777777" w:rsidR="00DE0F46" w:rsidRDefault="00000000">
      <w:r>
        <w:t xml:space="preserve">52. ¿Qué función tiene ROLLBACK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>?</w:t>
      </w:r>
    </w:p>
    <w:p w14:paraId="2A6C8B47" w14:textId="2EE89F7C" w:rsidR="002E5992" w:rsidRDefault="002E5992">
      <w:proofErr w:type="spellStart"/>
      <w:r>
        <w:t>Retroceder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ejecutados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ejecutamos</w:t>
      </w:r>
      <w:proofErr w:type="spellEnd"/>
      <w:r>
        <w:t xml:space="preserve"> </w:t>
      </w:r>
      <w:proofErr w:type="spellStart"/>
      <w:r>
        <w:t>transacciones</w:t>
      </w:r>
      <w:proofErr w:type="spellEnd"/>
    </w:p>
    <w:p w14:paraId="4D6C09C1" w14:textId="77777777" w:rsidR="00DE0F46" w:rsidRDefault="00000000">
      <w:r>
        <w:t>53. ¿Cuál es la diferencia entre UNION y UNION ALL?</w:t>
      </w:r>
    </w:p>
    <w:p w14:paraId="4FCB079B" w14:textId="45A20CA4" w:rsidR="002E5992" w:rsidRDefault="002E5992">
      <w:r>
        <w:t xml:space="preserve">Union all </w:t>
      </w:r>
      <w:proofErr w:type="spellStart"/>
      <w:r>
        <w:t>trae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consulta con </w:t>
      </w:r>
      <w:proofErr w:type="spellStart"/>
      <w:r>
        <w:t>duplicados</w:t>
      </w:r>
      <w:proofErr w:type="spellEnd"/>
      <w:r>
        <w:t xml:space="preserve"> y union no</w:t>
      </w:r>
    </w:p>
    <w:p w14:paraId="44BF15F8" w14:textId="77777777" w:rsidR="00DE0F46" w:rsidRDefault="00000000">
      <w:r>
        <w:t xml:space="preserve">54. ¿Cuándo es mejor usar LEFT JOIN en </w:t>
      </w:r>
      <w:proofErr w:type="spellStart"/>
      <w:r>
        <w:t>lugar</w:t>
      </w:r>
      <w:proofErr w:type="spellEnd"/>
      <w:r>
        <w:t xml:space="preserve"> de INNER JOIN?</w:t>
      </w:r>
    </w:p>
    <w:p w14:paraId="49F7D429" w14:textId="7778762C" w:rsidR="002E5992" w:rsidRDefault="002E5992">
      <w:r>
        <w:t xml:space="preserve">Cuando se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traer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nulos</w:t>
      </w:r>
      <w:proofErr w:type="spellEnd"/>
      <w:r>
        <w:t xml:space="preserve"> para un </w:t>
      </w:r>
      <w:proofErr w:type="spellStart"/>
      <w:r>
        <w:t>analisis</w:t>
      </w:r>
      <w:proofErr w:type="spellEnd"/>
    </w:p>
    <w:p w14:paraId="71BA914D" w14:textId="77777777" w:rsidR="00DE0F46" w:rsidRDefault="00000000">
      <w:proofErr w:type="gramStart"/>
      <w:r>
        <w:t>55. ¿</w:t>
      </w:r>
      <w:proofErr w:type="gramEnd"/>
      <w:r>
        <w:t xml:space="preserve">Qué hace exactamente </w:t>
      </w:r>
      <w:proofErr w:type="spellStart"/>
      <w:r>
        <w:t>el</w:t>
      </w:r>
      <w:proofErr w:type="spellEnd"/>
      <w:r>
        <w:t xml:space="preserve"> </w:t>
      </w:r>
      <w:proofErr w:type="spellStart"/>
      <w:r>
        <w:t>operador</w:t>
      </w:r>
      <w:proofErr w:type="spellEnd"/>
      <w:r>
        <w:t xml:space="preserve"> LIKE '%a%'?</w:t>
      </w:r>
    </w:p>
    <w:p w14:paraId="20ED9BC1" w14:textId="3B08C88C" w:rsidR="002E5992" w:rsidRDefault="002E5992">
      <w:proofErr w:type="spellStart"/>
      <w:r>
        <w:t>Busca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coincidencia</w:t>
      </w:r>
      <w:proofErr w:type="spellEnd"/>
      <w:r>
        <w:t xml:space="preserve"> que </w:t>
      </w:r>
      <w:proofErr w:type="spellStart"/>
      <w:r>
        <w:t>almenos</w:t>
      </w:r>
      <w:proofErr w:type="spellEnd"/>
      <w:r>
        <w:t xml:space="preserve"> </w:t>
      </w:r>
      <w:proofErr w:type="spellStart"/>
      <w:r>
        <w:t>contenga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caracter</w:t>
      </w:r>
      <w:proofErr w:type="spellEnd"/>
      <w:r>
        <w:t xml:space="preserve"> “a”</w:t>
      </w:r>
    </w:p>
    <w:p w14:paraId="1D651862" w14:textId="77777777" w:rsidR="00DE0F46" w:rsidRDefault="00000000">
      <w:proofErr w:type="gramStart"/>
      <w:r>
        <w:t>56. ¿</w:t>
      </w:r>
      <w:proofErr w:type="gramEnd"/>
      <w:r>
        <w:t xml:space="preserve">Qué pasa si intento insertar un valor duplicado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columna</w:t>
      </w:r>
      <w:proofErr w:type="spellEnd"/>
      <w:r>
        <w:t xml:space="preserve"> UNIQUE?</w:t>
      </w:r>
    </w:p>
    <w:p w14:paraId="0AE6A026" w14:textId="5822509C" w:rsidR="002E5992" w:rsidRDefault="002E5992">
      <w:r>
        <w:t xml:space="preserve">Dara error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palabra </w:t>
      </w:r>
      <w:proofErr w:type="spellStart"/>
      <w:r>
        <w:t>reservada</w:t>
      </w:r>
      <w:proofErr w:type="spellEnd"/>
      <w:r>
        <w:t xml:space="preserve"> Evita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duplicados</w:t>
      </w:r>
      <w:proofErr w:type="spellEnd"/>
    </w:p>
    <w:p w14:paraId="4A65202C" w14:textId="77777777" w:rsidR="00DE0F46" w:rsidRDefault="00000000">
      <w:r>
        <w:t xml:space="preserve">57. ¿Qué ocurre si intento hacer un JOIN entre tablas sin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condición</w:t>
      </w:r>
      <w:proofErr w:type="spellEnd"/>
      <w:r>
        <w:t xml:space="preserve"> ON </w:t>
      </w:r>
      <w:proofErr w:type="spellStart"/>
      <w:r>
        <w:t>adecuada</w:t>
      </w:r>
      <w:proofErr w:type="spellEnd"/>
      <w:r>
        <w:t>?</w:t>
      </w:r>
    </w:p>
    <w:p w14:paraId="10EBE97F" w14:textId="5D1DAA90" w:rsidR="002E5992" w:rsidRDefault="002E5992">
      <w:proofErr w:type="spellStart"/>
      <w:r>
        <w:t>Traera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de la consulta </w:t>
      </w:r>
      <w:proofErr w:type="spellStart"/>
      <w:r>
        <w:t>pero</w:t>
      </w:r>
      <w:proofErr w:type="spellEnd"/>
      <w:r>
        <w:t xml:space="preserve"> sin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utilidad</w:t>
      </w:r>
      <w:proofErr w:type="spellEnd"/>
      <w:r>
        <w:t xml:space="preserve"> para un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adecuado</w:t>
      </w:r>
      <w:proofErr w:type="spellEnd"/>
    </w:p>
    <w:p w14:paraId="24901725" w14:textId="77777777" w:rsidR="00DE0F46" w:rsidRDefault="00000000">
      <w:r>
        <w:t>58. ¿Cuál es la diferencia entre BETWEEN y usar &gt;= y &lt;=?</w:t>
      </w:r>
    </w:p>
    <w:p w14:paraId="6C9B0F7E" w14:textId="6BE5FA0E" w:rsidR="002E5992" w:rsidRDefault="002E5992">
      <w:r>
        <w:t xml:space="preserve">Between </w:t>
      </w:r>
      <w:proofErr w:type="spellStart"/>
      <w:r>
        <w:t>buscara</w:t>
      </w:r>
      <w:proofErr w:type="spellEnd"/>
      <w:r>
        <w:t xml:space="preserve"> entre un </w:t>
      </w:r>
      <w:proofErr w:type="spellStart"/>
      <w:r>
        <w:t>rango</w:t>
      </w:r>
      <w:proofErr w:type="spellEnd"/>
      <w:r>
        <w:t xml:space="preserve"> de </w:t>
      </w:r>
      <w:proofErr w:type="spellStart"/>
      <w:r>
        <w:t>numeros</w:t>
      </w:r>
      <w:proofErr w:type="spellEnd"/>
      <w:r>
        <w:t xml:space="preserve"> o </w:t>
      </w:r>
      <w:proofErr w:type="spellStart"/>
      <w:r>
        <w:t>fechas</w:t>
      </w:r>
      <w:proofErr w:type="spellEnd"/>
      <w:r>
        <w:t xml:space="preserve">, </w:t>
      </w:r>
      <w:proofErr w:type="spellStart"/>
      <w:r>
        <w:t>mientras</w:t>
      </w:r>
      <w:proofErr w:type="spellEnd"/>
      <w:r>
        <w:t xml:space="preserve"> que &gt;= y &lt;= </w:t>
      </w:r>
      <w:proofErr w:type="spellStart"/>
      <w:r>
        <w:t>buscara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numericos</w:t>
      </w:r>
      <w:proofErr w:type="spellEnd"/>
      <w:r>
        <w:t xml:space="preserve"> inferiors/</w:t>
      </w:r>
      <w:proofErr w:type="spellStart"/>
      <w:r>
        <w:t>superiores</w:t>
      </w:r>
      <w:proofErr w:type="spellEnd"/>
      <w:r>
        <w:t xml:space="preserve"> o </w:t>
      </w:r>
      <w:proofErr w:type="spellStart"/>
      <w:r>
        <w:t>iguales</w:t>
      </w:r>
      <w:proofErr w:type="spellEnd"/>
    </w:p>
    <w:p w14:paraId="46D4B424" w14:textId="77777777" w:rsidR="00DE0F46" w:rsidRDefault="00000000">
      <w:proofErr w:type="gramStart"/>
      <w:r>
        <w:t>59. ¿</w:t>
      </w:r>
      <w:proofErr w:type="gramEnd"/>
      <w:r>
        <w:t xml:space="preserve">Qué diferencias existen entre una Vista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SQL?</w:t>
      </w:r>
    </w:p>
    <w:p w14:paraId="33A410AF" w14:textId="29D0D8D0" w:rsidR="002E5992" w:rsidRDefault="002E5992">
      <w:r>
        <w:t xml:space="preserve">La vista es </w:t>
      </w:r>
      <w:proofErr w:type="spellStart"/>
      <w:r>
        <w:t>una</w:t>
      </w:r>
      <w:proofErr w:type="spellEnd"/>
      <w:r>
        <w:t xml:space="preserve"> consulta </w:t>
      </w:r>
      <w:proofErr w:type="spellStart"/>
      <w:r>
        <w:t>cuyo</w:t>
      </w:r>
      <w:proofErr w:type="spellEnd"/>
      <w:r>
        <w:t xml:space="preserve"> fin es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la table,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, se </w:t>
      </w:r>
      <w:proofErr w:type="spellStart"/>
      <w:r>
        <w:t>podran</w:t>
      </w:r>
      <w:proofErr w:type="spellEnd"/>
      <w:r>
        <w:t xml:space="preserve"> manipular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 la </w:t>
      </w:r>
      <w:proofErr w:type="spellStart"/>
      <w:r>
        <w:t>necesidad</w:t>
      </w:r>
      <w:proofErr w:type="spellEnd"/>
      <w:r>
        <w:t xml:space="preserve"> del </w:t>
      </w:r>
      <w:proofErr w:type="spellStart"/>
      <w:r>
        <w:t>usuario</w:t>
      </w:r>
      <w:proofErr w:type="spellEnd"/>
    </w:p>
    <w:p w14:paraId="690FB0C7" w14:textId="77777777" w:rsidR="00DE0F46" w:rsidRDefault="00000000">
      <w:proofErr w:type="gramStart"/>
      <w:r>
        <w:t>60. ¿</w:t>
      </w:r>
      <w:proofErr w:type="gramEnd"/>
      <w:r>
        <w:t xml:space="preserve">Qué pasa si eliminas una tabla que es referenciada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Foreign Key?</w:t>
      </w:r>
    </w:p>
    <w:p w14:paraId="2D73FA6E" w14:textId="414661BA" w:rsidR="002E5992" w:rsidRDefault="002E5992">
      <w:r>
        <w:t xml:space="preserve">No me </w:t>
      </w:r>
      <w:proofErr w:type="spellStart"/>
      <w:r>
        <w:t>dejara</w:t>
      </w:r>
      <w:proofErr w:type="spellEnd"/>
      <w:r>
        <w:t xml:space="preserve"> </w:t>
      </w:r>
      <w:proofErr w:type="spellStart"/>
      <w:r>
        <w:t>eliminarla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tabla</w:t>
      </w:r>
    </w:p>
    <w:p w14:paraId="2DD6DAC6" w14:textId="77777777" w:rsidR="002E5992" w:rsidRDefault="002E5992"/>
    <w:sectPr w:rsidR="002E5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4285462">
    <w:abstractNumId w:val="8"/>
  </w:num>
  <w:num w:numId="2" w16cid:durableId="109131086">
    <w:abstractNumId w:val="6"/>
  </w:num>
  <w:num w:numId="3" w16cid:durableId="1794865987">
    <w:abstractNumId w:val="5"/>
  </w:num>
  <w:num w:numId="4" w16cid:durableId="780993631">
    <w:abstractNumId w:val="4"/>
  </w:num>
  <w:num w:numId="5" w16cid:durableId="371736384">
    <w:abstractNumId w:val="7"/>
  </w:num>
  <w:num w:numId="6" w16cid:durableId="1909804671">
    <w:abstractNumId w:val="3"/>
  </w:num>
  <w:num w:numId="7" w16cid:durableId="1844007846">
    <w:abstractNumId w:val="2"/>
  </w:num>
  <w:num w:numId="8" w16cid:durableId="896546249">
    <w:abstractNumId w:val="1"/>
  </w:num>
  <w:num w:numId="9" w16cid:durableId="76561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3D2"/>
    <w:rsid w:val="0015074B"/>
    <w:rsid w:val="0029639D"/>
    <w:rsid w:val="002E5992"/>
    <w:rsid w:val="00321C82"/>
    <w:rsid w:val="00326F90"/>
    <w:rsid w:val="003773C5"/>
    <w:rsid w:val="004E269F"/>
    <w:rsid w:val="005663DF"/>
    <w:rsid w:val="005B397B"/>
    <w:rsid w:val="005F60A7"/>
    <w:rsid w:val="006A6001"/>
    <w:rsid w:val="009329D1"/>
    <w:rsid w:val="00A233FB"/>
    <w:rsid w:val="00AA1D8D"/>
    <w:rsid w:val="00B47730"/>
    <w:rsid w:val="00CB0664"/>
    <w:rsid w:val="00DE0F46"/>
    <w:rsid w:val="00E22F7A"/>
    <w:rsid w:val="00E55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99F7B4"/>
  <w14:defaultImageDpi w14:val="300"/>
  <w15:docId w15:val="{4DC17232-1159-4465-8FE6-C7B681CF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1176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. Naranjo</cp:lastModifiedBy>
  <cp:revision>2</cp:revision>
  <dcterms:created xsi:type="dcterms:W3CDTF">2025-04-28T00:25:00Z</dcterms:created>
  <dcterms:modified xsi:type="dcterms:W3CDTF">2025-04-28T00:25:00Z</dcterms:modified>
  <cp:category/>
</cp:coreProperties>
</file>